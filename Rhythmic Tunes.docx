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AE" w:rsidRDefault="001646B1" w:rsidP="001646B1">
      <w:pPr>
        <w:pStyle w:val="Title"/>
        <w:pBdr>
          <w:bottom w:val="single" w:sz="8" w:space="0" w:color="4F81BD" w:themeColor="accent1"/>
        </w:pBdr>
      </w:pPr>
      <w:r>
        <w:t>Project Documentation</w:t>
      </w:r>
      <w:r w:rsidR="001D0FAE">
        <w:t xml:space="preserve"> :</w:t>
      </w:r>
    </w:p>
    <w:p w:rsidR="001646B1" w:rsidRDefault="001D0FAE" w:rsidP="001646B1">
      <w:pPr>
        <w:pStyle w:val="Title"/>
        <w:pBdr>
          <w:bottom w:val="single" w:sz="8" w:space="0" w:color="4F81BD" w:themeColor="accent1"/>
        </w:pBdr>
      </w:pPr>
      <w:r>
        <w:t>Rhythmic Tunes Your Melodic Companion</w:t>
      </w:r>
    </w:p>
    <w:p w:rsidR="001646B1" w:rsidRPr="001646B1" w:rsidRDefault="001646B1" w:rsidP="001646B1"/>
    <w:p w:rsidR="00CD6150" w:rsidRDefault="00D85647">
      <w:pPr>
        <w:pStyle w:val="Heading1"/>
      </w:pPr>
      <w:r>
        <w:t>1. Introduction</w:t>
      </w:r>
    </w:p>
    <w:p w:rsidR="00CD6150" w:rsidRDefault="00D85647">
      <w:pPr>
        <w:pStyle w:val="ListBullet"/>
      </w:pPr>
      <w:r>
        <w:t>Project Title: Music Player Frontend</w:t>
      </w:r>
    </w:p>
    <w:p w:rsidR="00CD6150" w:rsidRDefault="00F87D8F">
      <w:pPr>
        <w:pStyle w:val="ListBullet"/>
      </w:pPr>
      <w:r>
        <w:t>Team ID: NM2025TMID28777</w:t>
      </w:r>
    </w:p>
    <w:p w:rsidR="00CD6150" w:rsidRDefault="00D85647">
      <w:pPr>
        <w:pStyle w:val="ListBullet"/>
      </w:pPr>
      <w:r>
        <w:t>Team Leader:</w:t>
      </w:r>
      <w:r w:rsidR="00F87D8F">
        <w:t xml:space="preserve"> RAJESHWARI A &amp;</w:t>
      </w:r>
      <w:r>
        <w:t xml:space="preserve"> </w:t>
      </w:r>
      <w:hyperlink r:id="rId6" w:history="1">
        <w:r w:rsidR="00F87D8F" w:rsidRPr="00AB5F46">
          <w:rPr>
            <w:rStyle w:val="Hyperlink"/>
          </w:rPr>
          <w:t>arajeshwari365@gmail.com</w:t>
        </w:r>
      </w:hyperlink>
      <w:r w:rsidR="00F87D8F">
        <w:t xml:space="preserve"> </w:t>
      </w:r>
    </w:p>
    <w:p w:rsidR="00CD6150" w:rsidRDefault="00D85647">
      <w:pPr>
        <w:pStyle w:val="ListBullet"/>
      </w:pPr>
      <w:r>
        <w:t>Team Members</w:t>
      </w:r>
      <w:r w:rsidR="00F87D8F">
        <w:t xml:space="preserve">: </w:t>
      </w:r>
      <w:r w:rsidR="000D45A1">
        <w:t xml:space="preserve">DHIVYADHARSHANI B </w:t>
      </w:r>
      <w:hyperlink r:id="rId7" w:history="1">
        <w:r w:rsidR="000D45A1" w:rsidRPr="00AB5F46">
          <w:rPr>
            <w:rStyle w:val="Hyperlink"/>
          </w:rPr>
          <w:t>balur1876@gmail.com</w:t>
        </w:r>
      </w:hyperlink>
      <w:r w:rsidR="000D45A1">
        <w:t xml:space="preserve"> &amp;  ,DEVISRI B &amp; </w:t>
      </w:r>
      <w:hyperlink r:id="rId8" w:history="1">
        <w:r w:rsidR="000D45A1" w:rsidRPr="00AB5F46">
          <w:rPr>
            <w:rStyle w:val="Hyperlink"/>
          </w:rPr>
          <w:t>devisridevika2007@gmail.com</w:t>
        </w:r>
      </w:hyperlink>
      <w:r w:rsidR="000D45A1">
        <w:t xml:space="preserve"> , VAISHNAVI S &amp; </w:t>
      </w:r>
      <w:hyperlink r:id="rId9" w:history="1">
        <w:r w:rsidR="000D45A1" w:rsidRPr="00AB5F46">
          <w:rPr>
            <w:rStyle w:val="Hyperlink"/>
          </w:rPr>
          <w:t>ajayavp2008@gmail.com</w:t>
        </w:r>
      </w:hyperlink>
      <w:r w:rsidR="000D45A1">
        <w:t xml:space="preserve"> </w:t>
      </w:r>
    </w:p>
    <w:p w:rsidR="00CD6150" w:rsidRDefault="00D85647">
      <w:pPr>
        <w:pStyle w:val="Heading1"/>
      </w:pPr>
      <w:r>
        <w:t>2. Project Overview</w:t>
      </w:r>
    </w:p>
    <w:p w:rsidR="00CD6150" w:rsidRDefault="00D85647">
      <w:pPr>
        <w:pStyle w:val="ListBullet"/>
      </w:pPr>
      <w:r>
        <w:t xml:space="preserve">Purpose: The Music Player Frontend </w:t>
      </w:r>
      <w:r>
        <w:t xml:space="preserve">provides an interactive interface for users to play, pause, and manage their </w:t>
      </w:r>
      <w:r>
        <w:t>songs with a clean and responsive design.</w:t>
      </w:r>
    </w:p>
    <w:p w:rsidR="00CD6150" w:rsidRDefault="00D85647">
      <w:pPr>
        <w:pStyle w:val="ListBullet"/>
      </w:pPr>
      <w:r>
        <w:t>Features: Play, pause, and skip tracks; Responsive design with TailwindCSS and Bootstrap; React Router for navigation; JSON Serv</w:t>
      </w:r>
      <w:r>
        <w:t>er integration for mock API; Icon-based controls with react-icons</w:t>
      </w:r>
    </w:p>
    <w:p w:rsidR="00CD6150" w:rsidRDefault="00D85647">
      <w:pPr>
        <w:pStyle w:val="Heading1"/>
      </w:pPr>
      <w:r>
        <w:t>3. Architecture</w:t>
      </w:r>
    </w:p>
    <w:p w:rsidR="00CD6150" w:rsidRDefault="00D85647">
      <w:pPr>
        <w:pStyle w:val="ListBullet"/>
      </w:pPr>
      <w:r>
        <w:t>Frontend: React.js + Vite with TailwindCSS and Bootstrap</w:t>
      </w:r>
    </w:p>
    <w:p w:rsidR="00CD6150" w:rsidRDefault="00D85647">
      <w:pPr>
        <w:pStyle w:val="ListBullet"/>
      </w:pPr>
      <w:r>
        <w:t>Backend (Mock API): JSON Server for simulating REST APIs</w:t>
      </w:r>
    </w:p>
    <w:p w:rsidR="00CD6150" w:rsidRDefault="00D85647">
      <w:pPr>
        <w:pStyle w:val="ListBullet"/>
      </w:pPr>
      <w:r>
        <w:t>Database: Mock JSON data (JSON Server)</w:t>
      </w:r>
    </w:p>
    <w:p w:rsidR="00CD6150" w:rsidRDefault="00D85647">
      <w:pPr>
        <w:pStyle w:val="ListBullet"/>
      </w:pPr>
      <w:r>
        <w:t>Development Tools: ES</w:t>
      </w:r>
      <w:r>
        <w:t>Lint, Vite</w:t>
      </w:r>
    </w:p>
    <w:p w:rsidR="00CD6150" w:rsidRDefault="00D85647">
      <w:pPr>
        <w:pStyle w:val="Heading1"/>
      </w:pPr>
      <w:r>
        <w:t>4. Setup Instructions</w:t>
      </w:r>
    </w:p>
    <w:p w:rsidR="00CD6150" w:rsidRDefault="00D85647">
      <w:pPr>
        <w:pStyle w:val="ListBullet"/>
      </w:pPr>
      <w:r>
        <w:t>Prerequisites: Node.js, Git, Visual Studio Code</w:t>
      </w:r>
    </w:p>
    <w:p w:rsidR="00CD6150" w:rsidRDefault="00D85647">
      <w:pPr>
        <w:pStyle w:val="ListBullet"/>
      </w:pPr>
      <w:r>
        <w:t>Installation Steps:</w:t>
      </w:r>
    </w:p>
    <w:p w:rsidR="00CD6150" w:rsidRDefault="00D85647">
      <w:pPr>
        <w:pStyle w:val="ListBullet"/>
      </w:pPr>
      <w:r>
        <w:t xml:space="preserve">  git clone &lt;repo-url&gt;</w:t>
      </w:r>
    </w:p>
    <w:p w:rsidR="00CD6150" w:rsidRDefault="00D85647">
      <w:pPr>
        <w:pStyle w:val="ListBullet"/>
      </w:pPr>
      <w:r>
        <w:t xml:space="preserve">  cd music-player-frontend-</w:t>
      </w:r>
    </w:p>
    <w:p w:rsidR="00CD6150" w:rsidRDefault="00D85647">
      <w:pPr>
        <w:pStyle w:val="ListBullet"/>
      </w:pPr>
      <w:r>
        <w:t xml:space="preserve">  npm install</w:t>
      </w:r>
    </w:p>
    <w:p w:rsidR="00CD6150" w:rsidRDefault="00D85647">
      <w:pPr>
        <w:pStyle w:val="ListBullet"/>
      </w:pPr>
      <w:r>
        <w:t xml:space="preserve">  npm run dev</w:t>
      </w:r>
    </w:p>
    <w:p w:rsidR="00CD6150" w:rsidRDefault="00D85647">
      <w:pPr>
        <w:pStyle w:val="Heading1"/>
      </w:pPr>
      <w:r>
        <w:lastRenderedPageBreak/>
        <w:t>5. Folder Structure</w:t>
      </w:r>
    </w:p>
    <w:p w:rsidR="00CD6150" w:rsidRDefault="00D85647">
      <w:pPr>
        <w:pStyle w:val="ListBullet"/>
      </w:pPr>
      <w:r>
        <w:t>music-player-frontend-/</w:t>
      </w:r>
    </w:p>
    <w:p w:rsidR="00CD6150" w:rsidRDefault="00D85647">
      <w:pPr>
        <w:pStyle w:val="ListBullet"/>
      </w:pPr>
      <w:r>
        <w:t>│-- public/               # Stat</w:t>
      </w:r>
      <w:r>
        <w:t>ic assets</w:t>
      </w:r>
    </w:p>
    <w:p w:rsidR="00CD6150" w:rsidRDefault="00D85647">
      <w:pPr>
        <w:pStyle w:val="ListBullet"/>
      </w:pPr>
      <w:r>
        <w:t>│-- src/                  # React source code</w:t>
      </w:r>
    </w:p>
    <w:p w:rsidR="00CD6150" w:rsidRDefault="00D85647">
      <w:pPr>
        <w:pStyle w:val="ListBullet"/>
      </w:pPr>
      <w:r>
        <w:t>│   │-- components/       # UI components</w:t>
      </w:r>
    </w:p>
    <w:p w:rsidR="00CD6150" w:rsidRDefault="00D85647">
      <w:pPr>
        <w:pStyle w:val="ListBullet"/>
      </w:pPr>
      <w:r>
        <w:t>│   │-- pages/            # Application pages</w:t>
      </w:r>
    </w:p>
    <w:p w:rsidR="00CD6150" w:rsidRDefault="00D85647">
      <w:pPr>
        <w:pStyle w:val="ListBullet"/>
      </w:pPr>
      <w:r>
        <w:t>│   │-- App.jsx           # Main app component</w:t>
      </w:r>
    </w:p>
    <w:p w:rsidR="00CD6150" w:rsidRDefault="00D85647">
      <w:pPr>
        <w:pStyle w:val="ListBullet"/>
      </w:pPr>
      <w:r>
        <w:t>│   │-- main.jsx          # Entry point</w:t>
      </w:r>
    </w:p>
    <w:p w:rsidR="00CD6150" w:rsidRDefault="00D85647">
      <w:pPr>
        <w:pStyle w:val="ListBullet"/>
      </w:pPr>
      <w:r>
        <w:t xml:space="preserve">│-- index.html           </w:t>
      </w:r>
      <w:r>
        <w:t xml:space="preserve"> # Root HTML file</w:t>
      </w:r>
    </w:p>
    <w:p w:rsidR="00CD6150" w:rsidRDefault="00D85647">
      <w:pPr>
        <w:pStyle w:val="ListBullet"/>
      </w:pPr>
      <w:r>
        <w:t>│-- package.json          # Dependencies &amp; scripts</w:t>
      </w:r>
    </w:p>
    <w:p w:rsidR="00CD6150" w:rsidRDefault="00D85647">
      <w:pPr>
        <w:pStyle w:val="ListBullet"/>
      </w:pPr>
      <w:r>
        <w:t>│-- vite.config.js        # Vite configuration</w:t>
      </w:r>
    </w:p>
    <w:p w:rsidR="00CD6150" w:rsidRDefault="00D85647">
      <w:pPr>
        <w:pStyle w:val="ListBullet"/>
      </w:pPr>
      <w:r>
        <w:t>│-- .eslintrc.cjs         # Linting rules</w:t>
      </w:r>
    </w:p>
    <w:p w:rsidR="00CD6150" w:rsidRDefault="00D85647">
      <w:pPr>
        <w:pStyle w:val="ListBullet"/>
      </w:pPr>
      <w:r>
        <w:t>│-- .gitignore            # Git ignored files</w:t>
      </w:r>
    </w:p>
    <w:p w:rsidR="00CD6150" w:rsidRDefault="00D85647">
      <w:pPr>
        <w:pStyle w:val="ListBullet"/>
      </w:pPr>
      <w:r>
        <w:t>│-- README.md             # Basic documentation</w:t>
      </w:r>
    </w:p>
    <w:p w:rsidR="00CD6150" w:rsidRDefault="00D85647">
      <w:pPr>
        <w:pStyle w:val="Heading1"/>
      </w:pPr>
      <w:r>
        <w:t>6. R</w:t>
      </w:r>
      <w:r>
        <w:t>unning the Application</w:t>
      </w:r>
    </w:p>
    <w:p w:rsidR="00CD6150" w:rsidRDefault="00D85647">
      <w:pPr>
        <w:pStyle w:val="ListBullet"/>
      </w:pPr>
      <w:r>
        <w:t>Frontend: npm run dev → Access at http://localhost:5173</w:t>
      </w:r>
    </w:p>
    <w:p w:rsidR="00CD6150" w:rsidRDefault="00D85647">
      <w:pPr>
        <w:pStyle w:val="ListBullet"/>
      </w:pPr>
      <w:r>
        <w:t>Mock Backend (JSON Server): npx json-server --watch db.json --port 3001 → Access at http://localhost:3001</w:t>
      </w:r>
    </w:p>
    <w:p w:rsidR="00CD6150" w:rsidRDefault="00D85647">
      <w:pPr>
        <w:pStyle w:val="Heading1"/>
      </w:pPr>
      <w:r>
        <w:t>7. API Documentation</w:t>
      </w:r>
    </w:p>
    <w:p w:rsidR="00CD6150" w:rsidRDefault="00D85647">
      <w:pPr>
        <w:pStyle w:val="ListBullet"/>
      </w:pPr>
      <w:r>
        <w:t>Songs:</w:t>
      </w:r>
    </w:p>
    <w:p w:rsidR="00CD6150" w:rsidRDefault="00D85647">
      <w:pPr>
        <w:pStyle w:val="ListBullet"/>
      </w:pPr>
      <w:r>
        <w:t xml:space="preserve">  GET /songs → Fetch all songs</w:t>
      </w:r>
    </w:p>
    <w:p w:rsidR="00CD6150" w:rsidRDefault="00D85647">
      <w:pPr>
        <w:pStyle w:val="ListBullet"/>
      </w:pPr>
      <w:r>
        <w:t xml:space="preserve">  GET /songs</w:t>
      </w:r>
      <w:r>
        <w:t>/:id → Fetch song by ID</w:t>
      </w:r>
    </w:p>
    <w:p w:rsidR="00CD6150" w:rsidRDefault="00D85647">
      <w:pPr>
        <w:pStyle w:val="ListBullet"/>
      </w:pPr>
      <w:r>
        <w:t xml:space="preserve">  POST /songs → Add new song</w:t>
      </w:r>
    </w:p>
    <w:p w:rsidR="00CD6150" w:rsidRDefault="00D85647">
      <w:pPr>
        <w:pStyle w:val="ListBullet"/>
      </w:pPr>
      <w:r>
        <w:t xml:space="preserve">  PUT /songs/:id → Update song</w:t>
      </w:r>
    </w:p>
    <w:p w:rsidR="00CD6150" w:rsidRDefault="00D85647">
      <w:pPr>
        <w:pStyle w:val="ListBullet"/>
      </w:pPr>
      <w:r>
        <w:t xml:space="preserve">  DELETE /songs/:id → Delete song</w:t>
      </w:r>
    </w:p>
    <w:p w:rsidR="00CD6150" w:rsidRDefault="00D85647">
      <w:pPr>
        <w:pStyle w:val="Heading1"/>
      </w:pPr>
      <w:r>
        <w:t>8. Authentication</w:t>
      </w:r>
    </w:p>
    <w:p w:rsidR="00CD6150" w:rsidRDefault="00D85647">
      <w:pPr>
        <w:pStyle w:val="ListBullet"/>
      </w:pPr>
      <w:r>
        <w:t>Currently, no authentication system is implemented.</w:t>
      </w:r>
    </w:p>
    <w:p w:rsidR="00CD6150" w:rsidRDefault="00D85647">
      <w:pPr>
        <w:pStyle w:val="ListBullet"/>
      </w:pPr>
      <w:r>
        <w:t>Future enhancement: JWT-based authentication for user login and play</w:t>
      </w:r>
      <w:r>
        <w:t>lists.</w:t>
      </w:r>
    </w:p>
    <w:p w:rsidR="00CD6150" w:rsidRDefault="00D85647">
      <w:pPr>
        <w:pStyle w:val="Heading1"/>
      </w:pPr>
      <w:r>
        <w:t>9. User Interface</w:t>
      </w:r>
    </w:p>
    <w:p w:rsidR="00CD6150" w:rsidRDefault="00D85647">
      <w:pPr>
        <w:pStyle w:val="ListBullet"/>
      </w:pPr>
      <w:r>
        <w:t>Landing Page with music list</w:t>
      </w:r>
    </w:p>
    <w:p w:rsidR="00CD6150" w:rsidRDefault="00D85647">
      <w:pPr>
        <w:pStyle w:val="ListBullet"/>
      </w:pPr>
      <w:r>
        <w:t>Music Player controls (play, pause, skip)</w:t>
      </w:r>
    </w:p>
    <w:p w:rsidR="00CD6150" w:rsidRDefault="00D85647">
      <w:pPr>
        <w:pStyle w:val="ListBullet"/>
      </w:pPr>
      <w:r>
        <w:t>Playlist view</w:t>
      </w:r>
    </w:p>
    <w:p w:rsidR="00CD6150" w:rsidRDefault="00D85647">
      <w:pPr>
        <w:pStyle w:val="ListBullet"/>
      </w:pPr>
      <w:r>
        <w:t>Responsive layout with TailwindCSS &amp; Bootstrap</w:t>
      </w:r>
    </w:p>
    <w:p w:rsidR="00CD6150" w:rsidRDefault="00D85647">
      <w:pPr>
        <w:pStyle w:val="Heading1"/>
      </w:pPr>
      <w:r>
        <w:lastRenderedPageBreak/>
        <w:t>10. Testing</w:t>
      </w:r>
    </w:p>
    <w:p w:rsidR="00CD6150" w:rsidRDefault="00D85647">
      <w:pPr>
        <w:pStyle w:val="ListBullet"/>
      </w:pPr>
      <w:r>
        <w:t>Manual testing during development</w:t>
      </w:r>
    </w:p>
    <w:p w:rsidR="00CD6150" w:rsidRDefault="00D85647">
      <w:pPr>
        <w:pStyle w:val="ListBullet"/>
      </w:pPr>
      <w:r>
        <w:t>Tools: Chrome DevTools, Postman (for API testing with</w:t>
      </w:r>
      <w:r>
        <w:t xml:space="preserve"> JSON Server)</w:t>
      </w:r>
    </w:p>
    <w:p w:rsidR="00CD6150" w:rsidRDefault="00D85647" w:rsidP="00336A32">
      <w:pPr>
        <w:pStyle w:val="Heading1"/>
      </w:pPr>
      <w:r>
        <w:t>11. Screenshots or Demo</w:t>
      </w: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16613" cy="3439177"/>
            <wp:effectExtent l="19050" t="0" r="0" b="0"/>
            <wp:docPr id="6" name="Picture 4" descr="19.09.2025_10.25.48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09.2025_10.25.48_RE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560" cy="34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  <w:rPr>
          <w:noProof/>
        </w:rPr>
      </w:pPr>
    </w:p>
    <w:p w:rsidR="0079668E" w:rsidRDefault="0079668E" w:rsidP="0079668E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571477" cy="3083668"/>
            <wp:effectExtent l="19050" t="0" r="0" b="0"/>
            <wp:docPr id="7" name="Picture 6" descr="19.09.2025_10.25.05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09.2025_10.25.05_RE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576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B1" w:rsidRDefault="0079668E" w:rsidP="001646B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486400" cy="3084830"/>
            <wp:effectExtent l="19050" t="0" r="0" b="0"/>
            <wp:docPr id="4" name="Picture 0" descr="19.09.2025_10.25.05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09.2025_10.25.05_RE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50" w:rsidRDefault="00D85647">
      <w:pPr>
        <w:pStyle w:val="Heading1"/>
      </w:pPr>
      <w:r>
        <w:t>13. Future Enhancements</w:t>
      </w:r>
    </w:p>
    <w:p w:rsidR="00CD6150" w:rsidRDefault="00D85647">
      <w:pPr>
        <w:pStyle w:val="ListBullet"/>
      </w:pPr>
      <w:r>
        <w:t xml:space="preserve">Implement real </w:t>
      </w:r>
      <w:r>
        <w:t>backend with Node.js &amp; MongoDB</w:t>
      </w:r>
    </w:p>
    <w:p w:rsidR="00CD6150" w:rsidRDefault="00D85647">
      <w:pPr>
        <w:pStyle w:val="ListBullet"/>
      </w:pPr>
      <w:r>
        <w:t>Add JWT authentication</w:t>
      </w:r>
    </w:p>
    <w:p w:rsidR="00CD6150" w:rsidRDefault="00D85647">
      <w:pPr>
        <w:pStyle w:val="ListBullet"/>
      </w:pPr>
      <w:r>
        <w:t>Support user playlists and favorites</w:t>
      </w:r>
    </w:p>
    <w:p w:rsidR="00CD6150" w:rsidRDefault="00D85647">
      <w:pPr>
        <w:pStyle w:val="ListBullet"/>
      </w:pPr>
      <w:r>
        <w:t>Mobile app integration</w:t>
      </w:r>
    </w:p>
    <w:sectPr w:rsidR="00CD61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D45A1"/>
    <w:rsid w:val="0015074B"/>
    <w:rsid w:val="001646B1"/>
    <w:rsid w:val="001D0FAE"/>
    <w:rsid w:val="0029639D"/>
    <w:rsid w:val="00326F90"/>
    <w:rsid w:val="00336A32"/>
    <w:rsid w:val="0079668E"/>
    <w:rsid w:val="00AA1D8D"/>
    <w:rsid w:val="00B47730"/>
    <w:rsid w:val="00CB0664"/>
    <w:rsid w:val="00CD6150"/>
    <w:rsid w:val="00D85647"/>
    <w:rsid w:val="00F87D8F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7D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isridevika200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alur1876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ajeshwari365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jayavp2008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707C0-4EC5-4AE6-9995-12338212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Sevanthi.S</cp:lastModifiedBy>
  <cp:revision>2</cp:revision>
  <dcterms:created xsi:type="dcterms:W3CDTF">2025-09-19T07:05:00Z</dcterms:created>
  <dcterms:modified xsi:type="dcterms:W3CDTF">2025-09-19T07:05:00Z</dcterms:modified>
</cp:coreProperties>
</file>